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FD45" w14:textId="4B846378" w:rsidR="00E3231A" w:rsidRPr="00C65728" w:rsidRDefault="00000000" w:rsidP="00C65728">
      <w:pPr>
        <w:pStyle w:val="Heading1"/>
        <w:rPr>
          <w:color w:val="000000" w:themeColor="text1"/>
        </w:rPr>
      </w:pPr>
      <w:r w:rsidRPr="00C65728">
        <w:rPr>
          <w:color w:val="000000" w:themeColor="text1"/>
        </w:rPr>
        <w:t>Exercise 1: Logging Error Messages and Warning Levels</w:t>
      </w:r>
    </w:p>
    <w:p w14:paraId="4B68284B" w14:textId="77777777" w:rsidR="00E3231A" w:rsidRPr="00C65728" w:rsidRDefault="00000000">
      <w:pPr>
        <w:pStyle w:val="Heading3"/>
        <w:rPr>
          <w:color w:val="000000" w:themeColor="text1"/>
        </w:rPr>
      </w:pPr>
      <w:r w:rsidRPr="00C65728">
        <w:rPr>
          <w:color w:val="000000" w:themeColor="text1"/>
        </w:rPr>
        <w:t>Objective</w:t>
      </w:r>
    </w:p>
    <w:p w14:paraId="75DE921F" w14:textId="77777777" w:rsidR="00E3231A" w:rsidRPr="00C65728" w:rsidRDefault="00000000">
      <w:pPr>
        <w:rPr>
          <w:color w:val="000000" w:themeColor="text1"/>
        </w:rPr>
      </w:pPr>
      <w:r w:rsidRPr="00C65728">
        <w:rPr>
          <w:color w:val="000000" w:themeColor="text1"/>
        </w:rPr>
        <w:t>Understand how to use the SLF4J logging framework in a Java application to log warning and error level messages based on different runtime conditions.</w:t>
      </w:r>
    </w:p>
    <w:p w14:paraId="76989709" w14:textId="77777777" w:rsidR="00E3231A" w:rsidRPr="00C65728" w:rsidRDefault="00000000">
      <w:pPr>
        <w:pStyle w:val="Heading3"/>
        <w:rPr>
          <w:color w:val="000000" w:themeColor="text1"/>
        </w:rPr>
      </w:pPr>
      <w:r w:rsidRPr="00C65728">
        <w:rPr>
          <w:color w:val="000000" w:themeColor="text1"/>
        </w:rPr>
        <w:t>Scenario</w:t>
      </w:r>
    </w:p>
    <w:p w14:paraId="56E72423" w14:textId="77777777" w:rsidR="00E3231A" w:rsidRPr="00C65728" w:rsidRDefault="00000000">
      <w:pPr>
        <w:rPr>
          <w:color w:val="000000" w:themeColor="text1"/>
        </w:rPr>
      </w:pPr>
      <w:r w:rsidRPr="00C65728">
        <w:rPr>
          <w:color w:val="000000" w:themeColor="text1"/>
        </w:rPr>
        <w:t>You are developing a Java service where:</w:t>
      </w:r>
      <w:r w:rsidRPr="00C65728">
        <w:rPr>
          <w:color w:val="000000" w:themeColor="text1"/>
        </w:rPr>
        <w:br/>
        <w:t>- A warning should be logged when the input is empty or missing.</w:t>
      </w:r>
      <w:r w:rsidRPr="00C65728">
        <w:rPr>
          <w:color w:val="000000" w:themeColor="text1"/>
        </w:rPr>
        <w:br/>
        <w:t>- An error should be logged when an exception occurs during processing.</w:t>
      </w:r>
    </w:p>
    <w:p w14:paraId="7C6233E5" w14:textId="77777777" w:rsidR="00E3231A" w:rsidRPr="00C65728" w:rsidRDefault="00000000">
      <w:pPr>
        <w:pStyle w:val="Heading2"/>
        <w:rPr>
          <w:color w:val="000000" w:themeColor="text1"/>
        </w:rPr>
      </w:pPr>
      <w:r w:rsidRPr="00C65728">
        <w:rPr>
          <w:color w:val="000000" w:themeColor="text1"/>
        </w:rPr>
        <w:t>Step-by-Step Implementation</w:t>
      </w:r>
    </w:p>
    <w:p w14:paraId="5E6DC895" w14:textId="77777777" w:rsidR="00E3231A" w:rsidRPr="00C65728" w:rsidRDefault="00000000">
      <w:pPr>
        <w:pStyle w:val="Heading3"/>
        <w:rPr>
          <w:color w:val="000000" w:themeColor="text1"/>
        </w:rPr>
      </w:pPr>
      <w:r w:rsidRPr="00C65728">
        <w:rPr>
          <w:color w:val="000000" w:themeColor="text1"/>
        </w:rPr>
        <w:t>Step 1: Add SLF4J and Logback to pom.xml</w:t>
      </w:r>
    </w:p>
    <w:p w14:paraId="34B4E7A7" w14:textId="77777777" w:rsidR="00E3231A" w:rsidRPr="00C65728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C65728">
        <w:rPr>
          <w:b w:val="0"/>
          <w:bCs w:val="0"/>
          <w:i w:val="0"/>
          <w:iCs w:val="0"/>
          <w:color w:val="000000" w:themeColor="text1"/>
        </w:rPr>
        <w:t>&lt;dependencies&gt;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&lt;!-- SLF4J API --&gt;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&lt;dependency&gt;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&lt;groupId&gt;org.slf4j&lt;/groupId&gt;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&lt;artifactId&gt;slf4j-api&lt;/artifactId&gt;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&lt;version&gt;2.0.9&lt;/version&gt;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&lt;/dependency&gt;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&lt;!-- Logback for SLF4J Implementation --&gt;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&lt;dependency&gt;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&lt;groupId&gt;ch.qos.logback&lt;/groupId&gt;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&lt;artifactId&gt;logback-classic&lt;/artifactId&gt;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&lt;version&gt;1.4.11&lt;/version&gt;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&lt;/dependency&gt;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>&lt;/dependencies&gt;</w:t>
      </w:r>
    </w:p>
    <w:p w14:paraId="1B27BE3F" w14:textId="77777777" w:rsidR="00E3231A" w:rsidRPr="00C65728" w:rsidRDefault="00000000">
      <w:pPr>
        <w:pStyle w:val="Heading3"/>
        <w:rPr>
          <w:color w:val="000000" w:themeColor="text1"/>
        </w:rPr>
      </w:pPr>
      <w:r w:rsidRPr="00C65728">
        <w:rPr>
          <w:color w:val="000000" w:themeColor="text1"/>
        </w:rPr>
        <w:t>Step 2: Java Class Using SLF4J Logging</w:t>
      </w:r>
    </w:p>
    <w:p w14:paraId="5EBA42CA" w14:textId="77777777" w:rsidR="00E3231A" w:rsidRPr="00C65728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C65728">
        <w:rPr>
          <w:b w:val="0"/>
          <w:bCs w:val="0"/>
          <w:i w:val="0"/>
          <w:iCs w:val="0"/>
          <w:color w:val="000000" w:themeColor="text1"/>
        </w:rPr>
        <w:t>package com.example;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br/>
        <w:t>import org.slf4j.Logger;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>import org.slf4j.LoggerFactory;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br/>
        <w:t>public class MyLoggerService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private static final Logger logger = LoggerFactory.getLogger(MyLoggerService.class);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lastRenderedPageBreak/>
        <w:t xml:space="preserve">    public void process(String input)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if (input == null || input.isEmpty())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logger.warn("Input is missing or empty.");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return;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try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if ("fail".equals(input))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    throw new RuntimeException("Simulated failure");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}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logger.info("Processing input: {}", input);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} catch (Exception e)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    logger.error("Error occurred during processing", e);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}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}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2AA1194C" w14:textId="77777777" w:rsidR="00E3231A" w:rsidRPr="00C65728" w:rsidRDefault="00000000">
      <w:pPr>
        <w:pStyle w:val="Heading3"/>
        <w:rPr>
          <w:color w:val="000000" w:themeColor="text1"/>
        </w:rPr>
      </w:pPr>
      <w:r w:rsidRPr="00C65728">
        <w:rPr>
          <w:color w:val="000000" w:themeColor="text1"/>
        </w:rPr>
        <w:t>Step 3: Run the Program</w:t>
      </w:r>
    </w:p>
    <w:p w14:paraId="01545141" w14:textId="77777777" w:rsidR="00E3231A" w:rsidRPr="00C65728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C65728">
        <w:rPr>
          <w:b w:val="0"/>
          <w:bCs w:val="0"/>
          <w:i w:val="0"/>
          <w:iCs w:val="0"/>
          <w:color w:val="000000" w:themeColor="text1"/>
        </w:rPr>
        <w:t>public class Main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public static void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main(String[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] args) {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MyLoggerService service = new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MyLoggerService(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);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service.process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(""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 xml:space="preserve">);   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 xml:space="preserve">        // logs warning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service.process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("fail"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 xml:space="preserve">);   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 xml:space="preserve">    // logs error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   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service.process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("Hello Log"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);  /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/ logs info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 xml:space="preserve">  }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br/>
        <w:t>}</w:t>
      </w:r>
    </w:p>
    <w:p w14:paraId="1ABDD985" w14:textId="77777777" w:rsidR="00E3231A" w:rsidRPr="00C65728" w:rsidRDefault="00000000">
      <w:pPr>
        <w:pStyle w:val="Heading2"/>
        <w:rPr>
          <w:color w:val="000000" w:themeColor="text1"/>
        </w:rPr>
      </w:pPr>
      <w:r w:rsidRPr="00C65728">
        <w:rPr>
          <w:color w:val="000000" w:themeColor="text1"/>
        </w:rPr>
        <w:t>Expected Output in Console</w:t>
      </w:r>
    </w:p>
    <w:p w14:paraId="4C7563D8" w14:textId="56A1A455" w:rsidR="00B37139" w:rsidRPr="00C65728" w:rsidRDefault="00000000" w:rsidP="00C65728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C65728">
        <w:rPr>
          <w:b w:val="0"/>
          <w:bCs w:val="0"/>
          <w:i w:val="0"/>
          <w:iCs w:val="0"/>
          <w:color w:val="000000" w:themeColor="text1"/>
        </w:rPr>
        <w:br/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WARN  Input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 xml:space="preserve"> is missing or empty.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>ERROR Error occurred during processing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java.lang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.RuntimeException: Simulated failure</w:t>
      </w:r>
      <w:r w:rsidRPr="00C65728">
        <w:rPr>
          <w:b w:val="0"/>
          <w:bCs w:val="0"/>
          <w:i w:val="0"/>
          <w:iCs w:val="0"/>
          <w:color w:val="000000" w:themeColor="text1"/>
        </w:rPr>
        <w:br/>
        <w:t xml:space="preserve">    at com.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example.MyLoggerService.process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(</w:t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MyLoggerService.java:...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>)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  <w:proofErr w:type="gramStart"/>
      <w:r w:rsidRPr="00C65728">
        <w:rPr>
          <w:b w:val="0"/>
          <w:bCs w:val="0"/>
          <w:i w:val="0"/>
          <w:iCs w:val="0"/>
          <w:color w:val="000000" w:themeColor="text1"/>
        </w:rPr>
        <w:t>INFO  Processing</w:t>
      </w:r>
      <w:proofErr w:type="gramEnd"/>
      <w:r w:rsidRPr="00C65728">
        <w:rPr>
          <w:b w:val="0"/>
          <w:bCs w:val="0"/>
          <w:i w:val="0"/>
          <w:iCs w:val="0"/>
          <w:color w:val="000000" w:themeColor="text1"/>
        </w:rPr>
        <w:t xml:space="preserve"> input: Hello Log</w:t>
      </w:r>
      <w:r w:rsidRPr="00C65728">
        <w:rPr>
          <w:b w:val="0"/>
          <w:bCs w:val="0"/>
          <w:i w:val="0"/>
          <w:iCs w:val="0"/>
          <w:color w:val="000000" w:themeColor="text1"/>
        </w:rPr>
        <w:br/>
      </w:r>
    </w:p>
    <w:sectPr w:rsidR="00B37139" w:rsidRPr="00C65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030930">
    <w:abstractNumId w:val="8"/>
  </w:num>
  <w:num w:numId="2" w16cid:durableId="1912890803">
    <w:abstractNumId w:val="6"/>
  </w:num>
  <w:num w:numId="3" w16cid:durableId="1424105181">
    <w:abstractNumId w:val="5"/>
  </w:num>
  <w:num w:numId="4" w16cid:durableId="1748769952">
    <w:abstractNumId w:val="4"/>
  </w:num>
  <w:num w:numId="5" w16cid:durableId="423649911">
    <w:abstractNumId w:val="7"/>
  </w:num>
  <w:num w:numId="6" w16cid:durableId="328682861">
    <w:abstractNumId w:val="3"/>
  </w:num>
  <w:num w:numId="7" w16cid:durableId="1276131016">
    <w:abstractNumId w:val="2"/>
  </w:num>
  <w:num w:numId="8" w16cid:durableId="883294475">
    <w:abstractNumId w:val="1"/>
  </w:num>
  <w:num w:numId="9" w16cid:durableId="122371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37139"/>
    <w:rsid w:val="00B47730"/>
    <w:rsid w:val="00C65728"/>
    <w:rsid w:val="00CB0664"/>
    <w:rsid w:val="00E3231A"/>
    <w:rsid w:val="00E754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92508"/>
  <w14:defaultImageDpi w14:val="300"/>
  <w15:docId w15:val="{4BE07EF2-B97D-445B-84F4-F5D0AE4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Niswardh</cp:lastModifiedBy>
  <cp:revision>2</cp:revision>
  <dcterms:created xsi:type="dcterms:W3CDTF">2025-06-29T08:36:00Z</dcterms:created>
  <dcterms:modified xsi:type="dcterms:W3CDTF">2025-06-29T08:36:00Z</dcterms:modified>
  <cp:category/>
</cp:coreProperties>
</file>